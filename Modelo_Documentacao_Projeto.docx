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DOCUMENTAÇÃO DO SISTEMA</w:t>
      </w:r>
    </w:p>
    <w:p>
      <w:pPr>
        <w:spacing w:after="240"/>
      </w:pPr>
      <w:r>
        <w:rPr>
          <w:sz w:val="24"/>
        </w:rPr>
        <w:t>Nome do Projeto: _________________________________________</w:t>
      </w:r>
    </w:p>
    <w:p>
      <w:pPr>
        <w:spacing w:after="240"/>
      </w:pPr>
      <w:r>
        <w:rPr>
          <w:sz w:val="24"/>
        </w:rPr>
        <w:t>Alunos: ________________________________________________</w:t>
      </w:r>
    </w:p>
    <w:p>
      <w:pPr>
        <w:spacing w:after="240"/>
      </w:pPr>
      <w:r>
        <w:rPr>
          <w:sz w:val="24"/>
        </w:rPr>
        <w:t>Curso: _________________________________________________</w:t>
      </w:r>
    </w:p>
    <w:p>
      <w:pPr>
        <w:spacing w:after="240"/>
      </w:pPr>
      <w:r>
        <w:rPr>
          <w:sz w:val="24"/>
        </w:rPr>
        <w:t>Professor: _____________________________________________</w:t>
      </w:r>
    </w:p>
    <w:p>
      <w:pPr>
        <w:spacing w:after="240"/>
      </w:pPr>
      <w:r>
        <w:rPr>
          <w:sz w:val="24"/>
        </w:rPr>
        <w:t>Data: ____/____/________</w:t>
      </w:r>
    </w:p>
    <w:p>
      <w:r>
        <w:br w:type="page"/>
      </w:r>
    </w:p>
    <w:p>
      <w:pPr>
        <w:pStyle w:val="Heading1"/>
      </w:pPr>
      <w:r>
        <w:t>Sumário</w:t>
      </w:r>
    </w:p>
    <w:p>
      <w:pPr>
        <w:spacing w:after="240"/>
      </w:pPr>
      <w:r>
        <w:rPr>
          <w:sz w:val="24"/>
        </w:rPr>
        <w:t>1. Introdução .................................................. 2</w:t>
      </w:r>
    </w:p>
    <w:p>
      <w:pPr>
        <w:spacing w:after="240"/>
      </w:pPr>
      <w:r>
        <w:rPr>
          <w:sz w:val="24"/>
        </w:rPr>
        <w:t>2. Requisitos do Sistema .................................................. 3</w:t>
      </w:r>
    </w:p>
    <w:p>
      <w:pPr>
        <w:spacing w:after="240"/>
      </w:pPr>
      <w:r>
        <w:rPr>
          <w:sz w:val="24"/>
        </w:rPr>
        <w:t>3. Tecnologias Utilizadas .................................................. 4</w:t>
      </w:r>
    </w:p>
    <w:p>
      <w:pPr>
        <w:spacing w:after="240"/>
      </w:pPr>
      <w:r>
        <w:rPr>
          <w:sz w:val="24"/>
        </w:rPr>
        <w:t>4. Prototipação .................................................. 5</w:t>
      </w:r>
    </w:p>
    <w:p>
      <w:pPr>
        <w:spacing w:after="240"/>
      </w:pPr>
      <w:r>
        <w:rPr>
          <w:sz w:val="24"/>
        </w:rPr>
        <w:t>5. Modelagem de Dados .................................................. 6</w:t>
      </w:r>
    </w:p>
    <w:p>
      <w:pPr>
        <w:spacing w:after="240"/>
      </w:pPr>
      <w:r>
        <w:rPr>
          <w:sz w:val="24"/>
        </w:rPr>
        <w:t>6. Documentação do Back-End .................................................. 7</w:t>
      </w:r>
    </w:p>
    <w:p>
      <w:pPr>
        <w:spacing w:after="240"/>
      </w:pPr>
      <w:r>
        <w:rPr>
          <w:sz w:val="24"/>
        </w:rPr>
        <w:t>7. Documentação do Front-End .................................................. 8</w:t>
      </w:r>
    </w:p>
    <w:p>
      <w:pPr>
        <w:spacing w:after="240"/>
      </w:pPr>
      <w:r>
        <w:rPr>
          <w:sz w:val="24"/>
        </w:rPr>
        <w:t>8. Considerações Finais .................................................. 9</w:t>
      </w:r>
    </w:p>
    <w:p>
      <w:pPr>
        <w:spacing w:after="240"/>
      </w:pPr>
      <w:r>
        <w:rPr>
          <w:sz w:val="24"/>
        </w:rPr>
        <w:t>9. Referências .................................................. 10</w:t>
      </w:r>
    </w:p>
    <w:p>
      <w:r>
        <w:br w:type="page"/>
      </w:r>
    </w:p>
    <w:p>
      <w:pPr>
        <w:pStyle w:val="Heading1"/>
      </w:pPr>
      <w:r>
        <w:t>1. Introdução</w:t>
      </w:r>
    </w:p>
    <w:p>
      <w:pPr>
        <w:spacing w:after="240"/>
      </w:pPr>
      <w:r>
        <w:rPr>
          <w:sz w:val="24"/>
        </w:rPr>
        <w:t>1.1 Descrição Geral do Projeto</w:t>
      </w:r>
    </w:p>
    <w:p>
      <w:pPr>
        <w:spacing w:after="240"/>
      </w:pPr>
      <w:r>
        <w:rPr>
          <w:sz w:val="24"/>
        </w:rPr>
        <w:t>Descreva de forma clara o objetivo do sistema.</w:t>
      </w:r>
    </w:p>
    <w:p>
      <w:pPr>
        <w:spacing w:after="240"/>
      </w:pPr>
      <w:r>
        <w:rPr>
          <w:sz w:val="24"/>
        </w:rPr>
        <w:t>1.2 Justificativa</w:t>
      </w:r>
    </w:p>
    <w:p>
      <w:pPr>
        <w:spacing w:after="240"/>
      </w:pPr>
      <w:r>
        <w:rPr>
          <w:sz w:val="24"/>
        </w:rPr>
        <w:t>Explique por que esse sistema é importante.</w:t>
      </w:r>
    </w:p>
    <w:p>
      <w:pPr>
        <w:spacing w:after="240"/>
      </w:pPr>
      <w:r>
        <w:rPr>
          <w:sz w:val="24"/>
        </w:rPr>
        <w:t>1.3 Público-Alvo</w:t>
      </w:r>
    </w:p>
    <w:p>
      <w:pPr>
        <w:spacing w:after="240"/>
      </w:pPr>
      <w:r>
        <w:rPr>
          <w:sz w:val="24"/>
        </w:rPr>
        <w:t>Descreva quem são os usuários finais do sistema.</w:t>
      </w:r>
    </w:p>
    <w:p>
      <w:pPr>
        <w:pStyle w:val="Heading1"/>
      </w:pPr>
      <w:r>
        <w:t>2. Requisitos do Sistema</w:t>
      </w:r>
    </w:p>
    <w:p>
      <w:pPr>
        <w:spacing w:after="240"/>
      </w:pPr>
      <w:r>
        <w:rPr>
          <w:sz w:val="24"/>
        </w:rPr>
        <w:t>2.1 Requisitos Funcionais</w:t>
      </w:r>
    </w:p>
    <w:p>
      <w:pPr>
        <w:spacing w:after="240"/>
      </w:pPr>
      <w:r>
        <w:rPr>
          <w:sz w:val="24"/>
        </w:rPr>
        <w:t>Liste as funcionalidades essenciais do sistema.</w:t>
      </w:r>
    </w:p>
    <w:p>
      <w:pPr>
        <w:spacing w:after="240"/>
      </w:pPr>
      <w:r>
        <w:rPr>
          <w:sz w:val="24"/>
        </w:rPr>
        <w:t>2.2 Requisitos Não Funcionais</w:t>
      </w:r>
    </w:p>
    <w:p>
      <w:pPr>
        <w:spacing w:after="240"/>
      </w:pPr>
      <w:r>
        <w:rPr>
          <w:sz w:val="24"/>
        </w:rPr>
        <w:t>Liste características como segurança, desempenho e usabilidade.</w:t>
      </w:r>
    </w:p>
    <w:p>
      <w:pPr>
        <w:pStyle w:val="Heading1"/>
      </w:pPr>
      <w:r>
        <w:t>3. Tecnologias Utilizadas</w:t>
      </w:r>
    </w:p>
    <w:p>
      <w:pPr>
        <w:spacing w:after="240"/>
      </w:pPr>
      <w:r>
        <w:rPr>
          <w:sz w:val="24"/>
        </w:rPr>
        <w:t>Descreva as linguagens, frameworks e ferramentas utilizadas.</w:t>
      </w:r>
    </w:p>
    <w:p>
      <w:pPr>
        <w:pStyle w:val="Heading1"/>
      </w:pPr>
      <w:r>
        <w:t>4. Prototipação</w:t>
      </w:r>
    </w:p>
    <w:p>
      <w:pPr>
        <w:spacing w:after="240"/>
      </w:pPr>
      <w:r>
        <w:rPr>
          <w:sz w:val="24"/>
        </w:rPr>
        <w:t>Inclua prints e fluxos das telas feitas em ferramentas como o Figma.</w:t>
      </w:r>
    </w:p>
    <w:p>
      <w:pPr>
        <w:pStyle w:val="Heading1"/>
      </w:pPr>
      <w:r>
        <w:t>5. Modelagem de Dados</w:t>
      </w:r>
    </w:p>
    <w:p>
      <w:pPr>
        <w:spacing w:after="240"/>
      </w:pPr>
      <w:r>
        <w:rPr>
          <w:sz w:val="24"/>
        </w:rPr>
        <w:t>5.1 Diagrama Entidade-Relacionamento (DER)</w:t>
      </w:r>
    </w:p>
    <w:p>
      <w:pPr>
        <w:spacing w:after="240"/>
      </w:pPr>
      <w:r>
        <w:rPr>
          <w:sz w:val="24"/>
        </w:rPr>
        <w:t>Insira o DER criado para o projeto.</w:t>
      </w:r>
    </w:p>
    <w:p>
      <w:pPr>
        <w:spacing w:after="240"/>
      </w:pPr>
      <w:r>
        <w:rPr>
          <w:sz w:val="24"/>
        </w:rPr>
        <w:t>5.2 Dicionário de Dados</w:t>
      </w:r>
    </w:p>
    <w:p>
      <w:pPr>
        <w:spacing w:after="240"/>
      </w:pPr>
      <w:r>
        <w:rPr>
          <w:sz w:val="24"/>
        </w:rPr>
        <w:t>Crie uma tabela com os campos, tipos e descrições de cada tabela.</w:t>
      </w:r>
    </w:p>
    <w:p>
      <w:pPr>
        <w:pStyle w:val="Heading1"/>
      </w:pPr>
      <w:r>
        <w:t>6. Documentação do Back-End</w:t>
      </w:r>
    </w:p>
    <w:p>
      <w:pPr>
        <w:spacing w:after="240"/>
      </w:pPr>
      <w:r>
        <w:rPr>
          <w:sz w:val="24"/>
        </w:rPr>
        <w:t>Descreva os endpoints, métodos HTTP, parâmetros e exemplos de resposta.</w:t>
      </w:r>
    </w:p>
    <w:p>
      <w:pPr>
        <w:pStyle w:val="Heading1"/>
      </w:pPr>
      <w:r>
        <w:t>7. Documentação do Front-End</w:t>
      </w:r>
    </w:p>
    <w:p>
      <w:pPr>
        <w:spacing w:after="240"/>
      </w:pPr>
      <w:r>
        <w:rPr>
          <w:sz w:val="24"/>
        </w:rPr>
        <w:t>Descreva as telas, componentes e como o front se comunica com o back.</w:t>
      </w:r>
    </w:p>
    <w:p>
      <w:pPr>
        <w:pStyle w:val="Heading1"/>
      </w:pPr>
      <w:r>
        <w:t>8. Considerações Finais</w:t>
      </w:r>
    </w:p>
    <w:p>
      <w:pPr>
        <w:spacing w:after="240"/>
      </w:pPr>
      <w:r>
        <w:rPr>
          <w:sz w:val="24"/>
        </w:rPr>
        <w:t>Comente as dificuldades, aprendizados e possíveis melhorias.</w:t>
      </w:r>
    </w:p>
    <w:p>
      <w:pPr>
        <w:pStyle w:val="Heading1"/>
      </w:pPr>
      <w:r>
        <w:t>9. Referências</w:t>
      </w:r>
    </w:p>
    <w:p>
      <w:pPr>
        <w:spacing w:after="240"/>
      </w:pPr>
      <w:r>
        <w:rPr>
          <w:sz w:val="24"/>
        </w:rPr>
        <w:t>Liste links e materiais utilizados como referência.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